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4C" w:rsidRDefault="00B11C30">
      <w:pPr>
        <w:pStyle w:val="aa"/>
      </w:pPr>
      <w:r>
        <w:t xml:space="preserve">Weekly Report of </w:t>
      </w:r>
      <w:proofErr w:type="spellStart"/>
      <w:r>
        <w:t>DcBot</w:t>
      </w:r>
      <w:proofErr w:type="spellEnd"/>
    </w:p>
    <w:p w:rsidR="007A37CE" w:rsidRDefault="007A37CE" w:rsidP="007A37CE">
      <w:r>
        <w:rPr>
          <w:noProof/>
          <w:lang w:eastAsia="zh-CN"/>
        </w:rPr>
        <w:drawing>
          <wp:inline distT="0" distB="0" distL="0" distR="0" wp14:anchorId="7A156B48" wp14:editId="12B5CD61">
            <wp:extent cx="5486400" cy="13785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78585"/>
                    </a:xfrm>
                    <a:prstGeom prst="rect">
                      <a:avLst/>
                    </a:prstGeom>
                  </pic:spPr>
                </pic:pic>
              </a:graphicData>
            </a:graphic>
          </wp:inline>
        </w:drawing>
      </w:r>
    </w:p>
    <w:p w:rsidR="00945DEB" w:rsidRDefault="00B11C30" w:rsidP="007A37CE">
      <w:r>
        <w:rPr>
          <w:rFonts w:ascii="宋体" w:eastAsia="宋体" w:hAnsi="宋体" w:hint="eastAsia"/>
          <w:lang w:eastAsia="zh-CN"/>
        </w:rPr>
        <w:t>本周收益率</w:t>
      </w:r>
      <w:bookmarkStart w:id="0" w:name="_GoBack"/>
      <w:bookmarkEnd w:id="0"/>
      <w:r w:rsidR="00945DEB">
        <w:t xml:space="preserve">: </w:t>
      </w:r>
    </w:p>
    <w:p w:rsidR="007A37CE" w:rsidRDefault="00945DEB" w:rsidP="007A37CE">
      <w:r>
        <w:t>2</w:t>
      </w:r>
      <w:r>
        <w:rPr>
          <w:rFonts w:ascii="宋体" w:eastAsia="宋体" w:hAnsi="宋体" w:hint="eastAsia"/>
          <w:lang w:eastAsia="zh-CN"/>
        </w:rPr>
        <w:t>倍杠杆：</w:t>
      </w:r>
      <w:r>
        <w:rPr>
          <w:rFonts w:eastAsia="宋体" w:hint="eastAsia"/>
          <w:lang w:eastAsia="zh-CN"/>
        </w:rPr>
        <w:t xml:space="preserve"> </w:t>
      </w:r>
      <w:r>
        <w:t>12</w:t>
      </w:r>
      <w:r>
        <w:rPr>
          <w:rFonts w:ascii="宋体" w:eastAsia="宋体" w:hAnsi="宋体" w:hint="eastAsia"/>
          <w:lang w:eastAsia="zh-CN"/>
        </w:rPr>
        <w:t>%</w:t>
      </w:r>
    </w:p>
    <w:p w:rsidR="00945DEB" w:rsidRPr="00945DEB" w:rsidRDefault="00945DEB" w:rsidP="007A37CE">
      <w:pPr>
        <w:rPr>
          <w:rFonts w:eastAsia="宋体" w:hint="eastAsia"/>
          <w:lang w:eastAsia="zh-CN"/>
        </w:rPr>
      </w:pPr>
      <w:r>
        <w:t>1</w:t>
      </w:r>
      <w:r>
        <w:rPr>
          <w:rFonts w:ascii="宋体" w:eastAsia="宋体" w:hAnsi="宋体" w:hint="eastAsia"/>
          <w:lang w:eastAsia="zh-CN"/>
        </w:rPr>
        <w:t>倍杠杆：</w:t>
      </w:r>
      <w:r>
        <w:rPr>
          <w:rFonts w:eastAsia="宋体" w:hint="eastAsia"/>
          <w:lang w:eastAsia="zh-CN"/>
        </w:rPr>
        <w:t xml:space="preserve"> </w:t>
      </w:r>
      <w:r>
        <w:rPr>
          <w:rFonts w:eastAsia="宋体"/>
          <w:lang w:eastAsia="zh-CN"/>
        </w:rPr>
        <w:t>6</w:t>
      </w:r>
      <w:r>
        <w:rPr>
          <w:rFonts w:eastAsia="宋体" w:hint="eastAsia"/>
          <w:lang w:eastAsia="zh-CN"/>
        </w:rPr>
        <w:t>%</w:t>
      </w:r>
    </w:p>
    <w:tbl>
      <w:tblPr>
        <w:tblStyle w:val="-11"/>
        <w:tblW w:w="0" w:type="auto"/>
        <w:tblLook w:val="04A0" w:firstRow="1" w:lastRow="0" w:firstColumn="1" w:lastColumn="0" w:noHBand="0" w:noVBand="1"/>
      </w:tblPr>
      <w:tblGrid>
        <w:gridCol w:w="3774"/>
        <w:gridCol w:w="5082"/>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501B4C" w:rsidRDefault="00501B4C"/>
        </w:tc>
        <w:tc>
          <w:tcPr>
            <w:tcW w:w="5760" w:type="dxa"/>
          </w:tcPr>
          <w:p w:rsidR="00501B4C" w:rsidRDefault="00B11C30">
            <w:pPr>
              <w:cnfStyle w:val="100000000000" w:firstRow="1" w:lastRow="0" w:firstColumn="0" w:lastColumn="0" w:oddVBand="0" w:evenVBand="0" w:oddHBand="0" w:evenHBand="0" w:firstRowFirstColumn="0" w:firstRowLastColumn="0" w:lastRowFirstColumn="0" w:lastRowLastColumn="0"/>
            </w:pPr>
            <w:r>
              <w:t>20230119</w:t>
            </w:r>
            <w:r>
              <w:t>周报</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r>
              <w:t>CTA</w:t>
            </w:r>
            <w:r>
              <w:t>策略绩效</w:t>
            </w:r>
          </w:p>
        </w:tc>
        <w:tc>
          <w:tcPr>
            <w:tcW w:w="4320" w:type="dxa"/>
          </w:tcPr>
          <w:p w:rsidR="00501B4C" w:rsidRDefault="00B11C30">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本周</w:t>
            </w:r>
            <w:r>
              <w:rPr>
                <w:lang w:eastAsia="zh-CN"/>
              </w:rPr>
              <w:t>CTA</w:t>
            </w:r>
            <w:r>
              <w:rPr>
                <w:lang w:eastAsia="zh-CN"/>
              </w:rPr>
              <w:t>策略净值先上升再回落。</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Pr>
              <w:rPr>
                <w:lang w:eastAsia="zh-CN"/>
              </w:rPr>
            </w:pPr>
            <w:r>
              <w:rPr>
                <w:lang w:eastAsia="zh-CN"/>
              </w:rPr>
              <w:t>历史波动率与隐含波动率</w:t>
            </w:r>
          </w:p>
        </w:tc>
        <w:tc>
          <w:tcPr>
            <w:tcW w:w="4320" w:type="dxa"/>
          </w:tcPr>
          <w:p w:rsidR="00501B4C" w:rsidRDefault="00B11C30">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本周历史波动率则从高位回落，而隐含波动率都从低位继续上升，</w:t>
            </w:r>
            <w:r>
              <w:rPr>
                <w:lang w:eastAsia="zh-CN"/>
              </w:rPr>
              <w:t>CTA</w:t>
            </w:r>
            <w:r>
              <w:rPr>
                <w:lang w:eastAsia="zh-CN"/>
              </w:rPr>
              <w:t>策略净值也是先上升再回落</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roofErr w:type="spellStart"/>
            <w:r>
              <w:t>事件驱动</w:t>
            </w:r>
            <w:proofErr w:type="spellEnd"/>
          </w:p>
        </w:tc>
        <w:tc>
          <w:tcPr>
            <w:tcW w:w="4320" w:type="dxa"/>
          </w:tcPr>
          <w:p w:rsidR="00501B4C" w:rsidRDefault="00B11C30">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本月的非农数据与</w:t>
            </w:r>
            <w:r>
              <w:rPr>
                <w:lang w:eastAsia="zh-CN"/>
              </w:rPr>
              <w:t>CPI</w:t>
            </w:r>
            <w:r>
              <w:rPr>
                <w:lang w:eastAsia="zh-CN"/>
              </w:rPr>
              <w:t>公布后都有较大幅的上涨，事件驱动策略有较好的表现。</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roofErr w:type="spellStart"/>
            <w:r>
              <w:t>价量分布图</w:t>
            </w:r>
            <w:proofErr w:type="spellEnd"/>
          </w:p>
        </w:tc>
        <w:tc>
          <w:tcPr>
            <w:tcW w:w="4320" w:type="dxa"/>
          </w:tcPr>
          <w:p w:rsidR="00501B4C" w:rsidRDefault="00B11C30">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本周密集成交价从下向上移动，目前停留在过去的相对高位。</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roofErr w:type="spellStart"/>
            <w:r>
              <w:t>成交量与未平仓量</w:t>
            </w:r>
            <w:proofErr w:type="spellEnd"/>
          </w:p>
        </w:tc>
        <w:tc>
          <w:tcPr>
            <w:tcW w:w="4320" w:type="dxa"/>
          </w:tcPr>
          <w:p w:rsidR="00501B4C" w:rsidRDefault="00B11C30">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本周价格与成交量持续上升，未平仓</w:t>
            </w:r>
            <w:proofErr w:type="gramStart"/>
            <w:r>
              <w:rPr>
                <w:lang w:eastAsia="zh-CN"/>
              </w:rPr>
              <w:t>量价格</w:t>
            </w:r>
            <w:proofErr w:type="gramEnd"/>
            <w:r>
              <w:rPr>
                <w:lang w:eastAsia="zh-CN"/>
              </w:rPr>
              <w:t>拉升后开始回落。</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roofErr w:type="spellStart"/>
            <w:r>
              <w:t>市场宽度</w:t>
            </w:r>
            <w:proofErr w:type="spellEnd"/>
          </w:p>
        </w:tc>
        <w:tc>
          <w:tcPr>
            <w:tcW w:w="4320" w:type="dxa"/>
          </w:tcPr>
          <w:p w:rsidR="00501B4C" w:rsidRDefault="00B11C30">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本周宽度指标显示整个市场热度降低。</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roofErr w:type="spellStart"/>
            <w:r>
              <w:t>板块轮动图</w:t>
            </w:r>
            <w:proofErr w:type="spellEnd"/>
          </w:p>
        </w:tc>
        <w:tc>
          <w:tcPr>
            <w:tcW w:w="4320" w:type="dxa"/>
          </w:tcPr>
          <w:p w:rsidR="00501B4C" w:rsidRDefault="00B11C30">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本周多个币都在相对弱势的区间，目前没有一个</w:t>
            </w:r>
            <w:proofErr w:type="gramStart"/>
            <w:r>
              <w:rPr>
                <w:lang w:eastAsia="zh-CN"/>
              </w:rPr>
              <w:t>币进入</w:t>
            </w:r>
            <w:proofErr w:type="gramEnd"/>
            <w:r>
              <w:rPr>
                <w:lang w:eastAsia="zh-CN"/>
              </w:rPr>
              <w:t>领先区间。</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proofErr w:type="spellStart"/>
            <w:r>
              <w:t>相关性分析</w:t>
            </w:r>
            <w:proofErr w:type="spellEnd"/>
          </w:p>
        </w:tc>
        <w:tc>
          <w:tcPr>
            <w:tcW w:w="4320" w:type="dxa"/>
          </w:tcPr>
          <w:p w:rsidR="00501B4C" w:rsidRDefault="00B11C30">
            <w:pPr>
              <w:cnfStyle w:val="000000010000" w:firstRow="0" w:lastRow="0" w:firstColumn="0" w:lastColumn="0" w:oddVBand="0" w:evenVBand="0" w:oddHBand="0" w:evenHBand="1" w:firstRowFirstColumn="0" w:firstRowLastColumn="0" w:lastRowFirstColumn="0" w:lastRowLastColumn="0"/>
              <w:rPr>
                <w:lang w:eastAsia="zh-CN"/>
              </w:rPr>
            </w:pPr>
            <w:r>
              <w:rPr>
                <w:lang w:eastAsia="zh-CN"/>
              </w:rPr>
              <w:t>平均相关性从</w:t>
            </w:r>
            <w:r>
              <w:rPr>
                <w:lang w:eastAsia="zh-CN"/>
              </w:rPr>
              <w:t>0.86</w:t>
            </w:r>
            <w:r>
              <w:rPr>
                <w:lang w:eastAsia="zh-CN"/>
              </w:rPr>
              <w:t>降至</w:t>
            </w:r>
            <w:r>
              <w:rPr>
                <w:lang w:eastAsia="zh-CN"/>
              </w:rPr>
              <w:t>0.79</w:t>
            </w:r>
            <w:r>
              <w:rPr>
                <w:lang w:eastAsia="zh-CN"/>
              </w:rPr>
              <w:t>，相关性从高位回落。</w:t>
            </w:r>
          </w:p>
        </w:tc>
      </w:tr>
    </w:tbl>
    <w:p w:rsidR="00501B4C" w:rsidRDefault="00B11C30">
      <w:pPr>
        <w:rPr>
          <w:lang w:eastAsia="zh-CN"/>
        </w:rPr>
      </w:pPr>
      <w:r>
        <w:rPr>
          <w:b/>
          <w:lang w:eastAsia="zh-CN"/>
        </w:rPr>
        <w:t>1_</w:t>
      </w:r>
      <w:r>
        <w:rPr>
          <w:b/>
          <w:lang w:eastAsia="zh-CN"/>
        </w:rPr>
        <w:t>本周的历史波动率与隐含波动率的统计</w:t>
      </w:r>
    </w:p>
    <w:p w:rsidR="00501B4C" w:rsidRDefault="00B11C30">
      <w:pPr>
        <w:pStyle w:val="a0"/>
        <w:rPr>
          <w:lang w:eastAsia="zh-CN"/>
        </w:rPr>
      </w:pPr>
      <w:r>
        <w:rPr>
          <w:lang w:eastAsia="zh-CN"/>
        </w:rPr>
        <w:t>本周历史波动率则从高位回落，而隐含波动率都从低位继续上升，</w:t>
      </w:r>
      <w:r>
        <w:rPr>
          <w:lang w:eastAsia="zh-CN"/>
        </w:rPr>
        <w:t>CTA</w:t>
      </w:r>
      <w:r>
        <w:rPr>
          <w:lang w:eastAsia="zh-CN"/>
        </w:rPr>
        <w:t>策略净值也是先上升再回落</w:t>
      </w:r>
    </w:p>
    <w:p w:rsidR="00501B4C" w:rsidRDefault="00B11C30">
      <w:pPr>
        <w:rPr>
          <w:lang w:eastAsia="zh-CN"/>
        </w:rPr>
      </w:pPr>
      <w:r>
        <w:rPr>
          <w:lang w:eastAsia="zh-CN"/>
        </w:rPr>
        <w:lastRenderedPageBreak/>
        <w:t>波动率过小会导致盈利空间不足带来的磨损，而波动率过大风险也会随之放大，对策略最佳的波动率处于适中状态。</w:t>
      </w:r>
    </w:p>
    <w:p w:rsidR="00501B4C" w:rsidRDefault="00B11C30">
      <w:r>
        <w:rPr>
          <w:noProof/>
          <w:lang w:eastAsia="zh-CN"/>
        </w:rPr>
        <w:drawing>
          <wp:inline distT="0" distB="0" distL="0" distR="0">
            <wp:extent cx="566928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lyVol.png"/>
                    <pic:cNvPicPr/>
                  </pic:nvPicPr>
                  <pic:blipFill>
                    <a:blip r:embed="rId7"/>
                    <a:stretch>
                      <a:fillRect/>
                    </a:stretch>
                  </pic:blipFill>
                  <pic:spPr>
                    <a:xfrm>
                      <a:off x="0" y="0"/>
                      <a:ext cx="5669280" cy="3200400"/>
                    </a:xfrm>
                    <a:prstGeom prst="rect">
                      <a:avLst/>
                    </a:prstGeom>
                  </pic:spPr>
                </pic:pic>
              </a:graphicData>
            </a:graphic>
          </wp:inline>
        </w:drawing>
      </w:r>
    </w:p>
    <w:tbl>
      <w:tblPr>
        <w:tblStyle w:val="-11"/>
        <w:tblW w:w="0" w:type="auto"/>
        <w:tblLook w:val="04A0" w:firstRow="1" w:lastRow="0" w:firstColumn="1" w:lastColumn="0" w:noHBand="0" w:noVBand="1"/>
      </w:tblPr>
      <w:tblGrid>
        <w:gridCol w:w="4332"/>
        <w:gridCol w:w="2262"/>
        <w:gridCol w:w="2262"/>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r>
              <w:t>2023-01-12~2023-01-19</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BTC</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ETH</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Current Historic</w:t>
            </w:r>
            <w:r>
              <w:t>al Volatility</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2.51%</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3.64%</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Current Historical Volatility Quantile</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46.01%</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54.25%</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Weekly Mean of Historical Volatility</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3.1%</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3.68%</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Weekly Pct_Change of Historical Volatility</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-45.42%</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1.11%</w:t>
            </w:r>
          </w:p>
        </w:tc>
      </w:tr>
    </w:tbl>
    <w:p w:rsidR="00501B4C" w:rsidRDefault="00501B4C"/>
    <w:tbl>
      <w:tblPr>
        <w:tblStyle w:val="-11"/>
        <w:tblW w:w="0" w:type="auto"/>
        <w:tblLook w:val="04A0" w:firstRow="1" w:lastRow="0" w:firstColumn="1" w:lastColumn="0" w:noHBand="0" w:noVBand="1"/>
      </w:tblPr>
      <w:tblGrid>
        <w:gridCol w:w="4300"/>
        <w:gridCol w:w="2278"/>
        <w:gridCol w:w="2278"/>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r>
              <w:t>2023-01-12~2023-01-19</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BTC</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ETH</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Current Implied Volatility</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68</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83</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Current Implied Quantile</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31.34%</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37.33%</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Weekly Mean of Implied Volatility</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68</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79</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Weekly Pct Change of Implied Volatility</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nan%</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nan%</w:t>
            </w:r>
          </w:p>
        </w:tc>
      </w:tr>
    </w:tbl>
    <w:p w:rsidR="00501B4C" w:rsidRDefault="00501B4C"/>
    <w:p w:rsidR="00501B4C" w:rsidRDefault="00B11C30">
      <w:pPr>
        <w:rPr>
          <w:lang w:eastAsia="zh-CN"/>
        </w:rPr>
      </w:pPr>
      <w:r>
        <w:rPr>
          <w:b/>
          <w:lang w:eastAsia="zh-CN"/>
        </w:rPr>
        <w:t>2_2023</w:t>
      </w:r>
      <w:r>
        <w:rPr>
          <w:b/>
          <w:lang w:eastAsia="zh-CN"/>
        </w:rPr>
        <w:t>美国数据公布的时间（瞬间波动率）</w:t>
      </w:r>
    </w:p>
    <w:p w:rsidR="00501B4C" w:rsidRDefault="00B11C30">
      <w:pPr>
        <w:pStyle w:val="a0"/>
        <w:rPr>
          <w:lang w:eastAsia="zh-CN"/>
        </w:rPr>
      </w:pPr>
      <w:r>
        <w:rPr>
          <w:lang w:eastAsia="zh-CN"/>
        </w:rPr>
        <w:t>本月的非农数据与</w:t>
      </w:r>
      <w:r>
        <w:rPr>
          <w:lang w:eastAsia="zh-CN"/>
        </w:rPr>
        <w:t>CPI</w:t>
      </w:r>
      <w:r>
        <w:rPr>
          <w:lang w:eastAsia="zh-CN"/>
        </w:rPr>
        <w:t>公布后都有较大幅的上涨，事件驱动策略有较好的表现。</w:t>
      </w:r>
    </w:p>
    <w:p w:rsidR="00501B4C" w:rsidRDefault="00B11C30">
      <w:pPr>
        <w:rPr>
          <w:lang w:eastAsia="zh-CN"/>
        </w:rPr>
      </w:pPr>
      <w:r>
        <w:rPr>
          <w:lang w:eastAsia="zh-CN"/>
        </w:rPr>
        <w:t>事件驱动策略，是一种利用市场的非有效性，通过挖掘市场信息决定采取对相关投资标的物多头或空头态度的一种投资策略。另外</w:t>
      </w:r>
      <w:r>
        <w:rPr>
          <w:lang w:eastAsia="zh-CN"/>
        </w:rPr>
        <w:t>FOMC</w:t>
      </w:r>
      <w:r>
        <w:rPr>
          <w:lang w:eastAsia="zh-CN"/>
        </w:rPr>
        <w:t>公布时，市场波动极大，风险较高，策略需要提前设置防范措施。</w:t>
      </w:r>
    </w:p>
    <w:tbl>
      <w:tblPr>
        <w:tblStyle w:val="-11"/>
        <w:tblW w:w="0" w:type="auto"/>
        <w:tblLook w:val="04A0" w:firstRow="1" w:lastRow="0" w:firstColumn="1" w:lastColumn="0" w:noHBand="0" w:noVBand="1"/>
      </w:tblPr>
      <w:tblGrid>
        <w:gridCol w:w="1946"/>
        <w:gridCol w:w="3490"/>
        <w:gridCol w:w="3420"/>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501B4C" w:rsidRDefault="00B11C30">
            <w:proofErr w:type="spellStart"/>
            <w:r>
              <w:lastRenderedPageBreak/>
              <w:t>Non Farm</w:t>
            </w:r>
            <w:proofErr w:type="spellEnd"/>
            <w:r>
              <w:t xml:space="preserve"> Payrolls</w:t>
            </w:r>
          </w:p>
        </w:tc>
        <w:tc>
          <w:tcPr>
            <w:tcW w:w="5760" w:type="dxa"/>
          </w:tcPr>
          <w:p w:rsidR="00501B4C" w:rsidRDefault="00B11C30">
            <w:pPr>
              <w:cnfStyle w:val="100000000000" w:firstRow="1" w:lastRow="0" w:firstColumn="0" w:lastColumn="0" w:oddVBand="0" w:evenVBand="0" w:oddHBand="0" w:evenHBand="0" w:firstRowFirstColumn="0" w:firstRowLastColumn="0" w:lastRowFirstColumn="0" w:lastRowLastColumn="0"/>
            </w:pPr>
            <w:r>
              <w:t>The Cumsumer Price Index</w:t>
            </w:r>
          </w:p>
        </w:tc>
        <w:tc>
          <w:tcPr>
            <w:tcW w:w="5760" w:type="dxa"/>
          </w:tcPr>
          <w:p w:rsidR="00501B4C" w:rsidRDefault="00B11C30">
            <w:pPr>
              <w:cnfStyle w:val="100000000000" w:firstRow="1" w:lastRow="0" w:firstColumn="0" w:lastColumn="0" w:oddVBand="0" w:evenVBand="0" w:oddHBand="0" w:evenHBand="0" w:firstRowFirstColumn="0" w:firstRowLastColumn="0" w:lastRowFirstColumn="0" w:lastRowLastColumn="0"/>
            </w:pPr>
            <w:r>
              <w:t>FOMC</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2023-01-06 21:30:00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2023-01-12 21:30:00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2023-02-03 02:00:00</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2023-02-03 21:30:00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2023-02-14 21:30:00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 xml:space="preserve">2023-03-17 </w:t>
            </w:r>
            <w:r>
              <w:t>02:00:00</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2023-03-03 21:30:00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2023-03-14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2023-05-05 02:00:00</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2023-04-07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2023-04-12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2023-06-16 02:00:00</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2023-05-08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2023-05-10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2023-07-28 02:00:00</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2023-06-02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2023-06-13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2023-09-22 02:00:00</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2023-07-07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2023-07-12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2023-11-03 02:00:00</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2023-08-04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2023-08-10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2023-12-15 02:00:00</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2023-09-01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2023-09-13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nan</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2023-10-06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2023-10-12 20:30:00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nan</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2023-11-03 20:30:00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2023-11-14 21:30:00</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nan</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2023-12-01 21:30:00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2023-12-12 21:30:00</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nan</w:t>
            </w:r>
          </w:p>
        </w:tc>
      </w:tr>
    </w:tbl>
    <w:p w:rsidR="00501B4C" w:rsidRDefault="00B11C30">
      <w:pPr>
        <w:rPr>
          <w:lang w:eastAsia="zh-CN"/>
        </w:rPr>
      </w:pPr>
      <w:r>
        <w:rPr>
          <w:lang w:eastAsia="zh-CN"/>
        </w:rPr>
        <w:t>上表为</w:t>
      </w:r>
      <w:r>
        <w:rPr>
          <w:lang w:eastAsia="zh-CN"/>
        </w:rPr>
        <w:t>2023</w:t>
      </w:r>
      <w:r>
        <w:rPr>
          <w:lang w:eastAsia="zh-CN"/>
        </w:rPr>
        <w:t>年美国主要数据的公布事件</w:t>
      </w:r>
    </w:p>
    <w:p w:rsidR="00501B4C" w:rsidRDefault="00B11C30">
      <w:r>
        <w:rPr>
          <w:noProof/>
          <w:lang w:eastAsia="zh-CN"/>
        </w:rPr>
        <w:drawing>
          <wp:inline distT="0" distB="0" distL="0" distR="0">
            <wp:extent cx="566928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DrivenPerf.png"/>
                    <pic:cNvPicPr/>
                  </pic:nvPicPr>
                  <pic:blipFill>
                    <a:blip r:embed="rId8"/>
                    <a:stretch>
                      <a:fillRect/>
                    </a:stretch>
                  </pic:blipFill>
                  <pic:spPr>
                    <a:xfrm>
                      <a:off x="0" y="0"/>
                      <a:ext cx="5669280" cy="2286000"/>
                    </a:xfrm>
                    <a:prstGeom prst="rect">
                      <a:avLst/>
                    </a:prstGeom>
                  </pic:spPr>
                </pic:pic>
              </a:graphicData>
            </a:graphic>
          </wp:inline>
        </w:drawing>
      </w:r>
    </w:p>
    <w:p w:rsidR="00501B4C" w:rsidRDefault="00B11C30">
      <w:pPr>
        <w:rPr>
          <w:lang w:eastAsia="zh-CN"/>
        </w:rPr>
      </w:pPr>
      <w:r>
        <w:rPr>
          <w:lang w:eastAsia="zh-CN"/>
        </w:rPr>
        <w:t>上表与图显示事件驱动策略的收益表现</w:t>
      </w:r>
    </w:p>
    <w:tbl>
      <w:tblPr>
        <w:tblStyle w:val="-11"/>
        <w:tblW w:w="0" w:type="auto"/>
        <w:tblLook w:val="04A0" w:firstRow="1" w:lastRow="0" w:firstColumn="1" w:lastColumn="0" w:noHBand="0" w:noVBand="1"/>
      </w:tblPr>
      <w:tblGrid>
        <w:gridCol w:w="5144"/>
        <w:gridCol w:w="3712"/>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r>
              <w:t>Last 30 days</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eventPerf</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r>
              <w:t>btcEventMonthlyReturn:</w:t>
            </w:r>
          </w:p>
        </w:tc>
        <w:tc>
          <w:tcPr>
            <w:tcW w:w="4320" w:type="dxa"/>
          </w:tcPr>
          <w:p w:rsidR="00501B4C" w:rsidRDefault="00B11C30">
            <w:pPr>
              <w:cnfStyle w:val="000000100000" w:firstRow="0" w:lastRow="0" w:firstColumn="0" w:lastColumn="0" w:oddVBand="0" w:evenVBand="0" w:oddHBand="1" w:evenHBand="0" w:firstRowFirstColumn="0" w:firstRowLastColumn="0" w:lastRowFirstColumn="0" w:lastRowLastColumn="0"/>
            </w:pPr>
            <w:r>
              <w:t>4.04%</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501B4C" w:rsidRDefault="00B11C30">
            <w:r>
              <w:lastRenderedPageBreak/>
              <w:t>ethEventMonthlyReturn:</w:t>
            </w:r>
          </w:p>
        </w:tc>
        <w:tc>
          <w:tcPr>
            <w:tcW w:w="4320" w:type="dxa"/>
          </w:tcPr>
          <w:p w:rsidR="00501B4C" w:rsidRDefault="00B11C30">
            <w:pPr>
              <w:cnfStyle w:val="000000010000" w:firstRow="0" w:lastRow="0" w:firstColumn="0" w:lastColumn="0" w:oddVBand="0" w:evenVBand="0" w:oddHBand="0" w:evenHBand="1" w:firstRowFirstColumn="0" w:firstRowLastColumn="0" w:lastRowFirstColumn="0" w:lastRowLastColumn="0"/>
            </w:pPr>
            <w:r>
              <w:t>1.64%</w:t>
            </w:r>
          </w:p>
        </w:tc>
      </w:tr>
    </w:tbl>
    <w:p w:rsidR="00501B4C" w:rsidRDefault="00501B4C"/>
    <w:p w:rsidR="00501B4C" w:rsidRDefault="00B11C30">
      <w:pPr>
        <w:rPr>
          <w:lang w:eastAsia="zh-CN"/>
        </w:rPr>
      </w:pPr>
      <w:r>
        <w:rPr>
          <w:lang w:eastAsia="zh-CN"/>
        </w:rPr>
        <w:t xml:space="preserve"> </w:t>
      </w:r>
      <w:r>
        <w:rPr>
          <w:b/>
          <w:lang w:eastAsia="zh-CN"/>
        </w:rPr>
        <w:t xml:space="preserve">3. </w:t>
      </w:r>
      <w:r>
        <w:rPr>
          <w:b/>
          <w:lang w:eastAsia="zh-CN"/>
        </w:rPr>
        <w:t>价量分布图（支撑阻力）</w:t>
      </w:r>
    </w:p>
    <w:p w:rsidR="00501B4C" w:rsidRDefault="00B11C30">
      <w:pPr>
        <w:pStyle w:val="a0"/>
        <w:rPr>
          <w:lang w:eastAsia="zh-CN"/>
        </w:rPr>
      </w:pPr>
      <w:r>
        <w:rPr>
          <w:lang w:eastAsia="zh-CN"/>
        </w:rPr>
        <w:t>本周密集成交价从下向上移动，目前停留在过去的相对高位。</w:t>
      </w:r>
    </w:p>
    <w:p w:rsidR="00501B4C" w:rsidRDefault="00B11C30">
      <w:pPr>
        <w:rPr>
          <w:lang w:eastAsia="zh-CN"/>
        </w:rPr>
      </w:pPr>
      <w:r>
        <w:rPr>
          <w:lang w:eastAsia="zh-CN"/>
        </w:rPr>
        <w:t>成交量分布是一种高级图表指标，显示交易者在指定时间段内每个价格范围的总交易量。</w:t>
      </w:r>
    </w:p>
    <w:p w:rsidR="00501B4C" w:rsidRDefault="00B11C30">
      <w:r>
        <w:rPr>
          <w:noProof/>
          <w:lang w:eastAsia="zh-CN"/>
        </w:rPr>
        <w:drawing>
          <wp:inline distT="0" distB="0" distL="0" distR="0">
            <wp:extent cx="566928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cVolumeProfile.png"/>
                    <pic:cNvPicPr/>
                  </pic:nvPicPr>
                  <pic:blipFill>
                    <a:blip r:embed="rId9"/>
                    <a:stretch>
                      <a:fillRect/>
                    </a:stretch>
                  </pic:blipFill>
                  <pic:spPr>
                    <a:xfrm>
                      <a:off x="0" y="0"/>
                      <a:ext cx="5669280" cy="1828800"/>
                    </a:xfrm>
                    <a:prstGeom prst="rect">
                      <a:avLst/>
                    </a:prstGeom>
                  </pic:spPr>
                </pic:pic>
              </a:graphicData>
            </a:graphic>
          </wp:inline>
        </w:drawing>
      </w:r>
    </w:p>
    <w:p w:rsidR="00501B4C" w:rsidRDefault="00B11C30">
      <w:pPr>
        <w:rPr>
          <w:lang w:eastAsia="zh-CN"/>
        </w:rPr>
      </w:pPr>
      <w:r>
        <w:rPr>
          <w:lang w:eastAsia="zh-CN"/>
        </w:rPr>
        <w:t>上图左边是</w:t>
      </w:r>
      <w:r>
        <w:rPr>
          <w:lang w:eastAsia="zh-CN"/>
        </w:rPr>
        <w:t>BTC</w:t>
      </w:r>
      <w:r>
        <w:rPr>
          <w:lang w:eastAsia="zh-CN"/>
        </w:rPr>
        <w:t>在过去一个月的成交量分布，中间是</w:t>
      </w:r>
      <w:r>
        <w:rPr>
          <w:lang w:eastAsia="zh-CN"/>
        </w:rPr>
        <w:t>BTC</w:t>
      </w:r>
      <w:r>
        <w:rPr>
          <w:lang w:eastAsia="zh-CN"/>
        </w:rPr>
        <w:t>的价格走势，右边是过去一周的成交量分布</w:t>
      </w:r>
    </w:p>
    <w:p w:rsidR="00501B4C" w:rsidRDefault="00B11C30">
      <w:r>
        <w:rPr>
          <w:noProof/>
          <w:lang w:eastAsia="zh-CN"/>
        </w:rPr>
        <w:drawing>
          <wp:inline distT="0" distB="0" distL="0" distR="0">
            <wp:extent cx="566928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VolumeProfile.png"/>
                    <pic:cNvPicPr/>
                  </pic:nvPicPr>
                  <pic:blipFill>
                    <a:blip r:embed="rId10"/>
                    <a:stretch>
                      <a:fillRect/>
                    </a:stretch>
                  </pic:blipFill>
                  <pic:spPr>
                    <a:xfrm>
                      <a:off x="0" y="0"/>
                      <a:ext cx="5669280" cy="1828800"/>
                    </a:xfrm>
                    <a:prstGeom prst="rect">
                      <a:avLst/>
                    </a:prstGeom>
                  </pic:spPr>
                </pic:pic>
              </a:graphicData>
            </a:graphic>
          </wp:inline>
        </w:drawing>
      </w:r>
    </w:p>
    <w:p w:rsidR="00501B4C" w:rsidRDefault="00B11C30">
      <w:pPr>
        <w:rPr>
          <w:lang w:eastAsia="zh-CN"/>
        </w:rPr>
      </w:pPr>
      <w:r>
        <w:rPr>
          <w:lang w:eastAsia="zh-CN"/>
        </w:rPr>
        <w:t>上图左边是</w:t>
      </w:r>
      <w:r>
        <w:rPr>
          <w:lang w:eastAsia="zh-CN"/>
        </w:rPr>
        <w:t>ETH</w:t>
      </w:r>
      <w:r>
        <w:rPr>
          <w:lang w:eastAsia="zh-CN"/>
        </w:rPr>
        <w:t>在过去一个月的成交量分布，中间是</w:t>
      </w:r>
      <w:r>
        <w:rPr>
          <w:lang w:eastAsia="zh-CN"/>
        </w:rPr>
        <w:t>ETH</w:t>
      </w:r>
      <w:r>
        <w:rPr>
          <w:lang w:eastAsia="zh-CN"/>
        </w:rPr>
        <w:t>的价格走势，右边是过去一周的成交量分布</w:t>
      </w:r>
    </w:p>
    <w:tbl>
      <w:tblPr>
        <w:tblStyle w:val="-11"/>
        <w:tblW w:w="0" w:type="auto"/>
        <w:tblLook w:val="04A0" w:firstRow="1" w:lastRow="0" w:firstColumn="1" w:lastColumn="0" w:noHBand="0" w:noVBand="1"/>
      </w:tblPr>
      <w:tblGrid>
        <w:gridCol w:w="4441"/>
        <w:gridCol w:w="2230"/>
        <w:gridCol w:w="2185"/>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proofErr w:type="spellStart"/>
            <w:r>
              <w:t>weeklyVolumeProfile</w:t>
            </w:r>
            <w:proofErr w:type="spellEnd"/>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BTC</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ETH</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Point Of Control</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21283.06</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1549.69</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Support</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21068.9</w:t>
            </w:r>
          </w:p>
        </w:tc>
        <w:tc>
          <w:tcPr>
            <w:tcW w:w="2880" w:type="dxa"/>
          </w:tcPr>
          <w:p w:rsidR="00501B4C" w:rsidRDefault="00B11C30">
            <w:pPr>
              <w:cnfStyle w:val="000000010000" w:firstRow="0" w:lastRow="0" w:firstColumn="0" w:lastColumn="0" w:oddVBand="0" w:evenVBand="0" w:oddHBand="0" w:evenHBand="1" w:firstRowFirstColumn="0" w:firstRowLastColumn="0" w:lastRowFirstColumn="0" w:lastRowLastColumn="0"/>
            </w:pPr>
            <w:r>
              <w:t>1537.17</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01B4C" w:rsidRDefault="00B11C30">
            <w:r>
              <w:t>Resistance</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21360.53</w:t>
            </w:r>
          </w:p>
        </w:tc>
        <w:tc>
          <w:tcPr>
            <w:tcW w:w="2880" w:type="dxa"/>
          </w:tcPr>
          <w:p w:rsidR="00501B4C" w:rsidRDefault="00B11C30">
            <w:pPr>
              <w:cnfStyle w:val="000000100000" w:firstRow="0" w:lastRow="0" w:firstColumn="0" w:lastColumn="0" w:oddVBand="0" w:evenVBand="0" w:oddHBand="1" w:evenHBand="0" w:firstRowFirstColumn="0" w:firstRowLastColumn="0" w:lastRowFirstColumn="0" w:lastRowLastColumn="0"/>
            </w:pPr>
            <w:r>
              <w:t>1553.22</w:t>
            </w:r>
          </w:p>
        </w:tc>
      </w:tr>
    </w:tbl>
    <w:p w:rsidR="00501B4C" w:rsidRDefault="00B11C30">
      <w:pPr>
        <w:rPr>
          <w:lang w:eastAsia="zh-CN"/>
        </w:rPr>
      </w:pPr>
      <w:r>
        <w:rPr>
          <w:lang w:eastAsia="zh-CN"/>
        </w:rPr>
        <w:t>表格显示过去一周的成交量最大的价格与支撑阻力</w:t>
      </w:r>
    </w:p>
    <w:p w:rsidR="00501B4C" w:rsidRDefault="00501B4C">
      <w:pPr>
        <w:rPr>
          <w:lang w:eastAsia="zh-CN"/>
        </w:rPr>
      </w:pPr>
    </w:p>
    <w:p w:rsidR="00501B4C" w:rsidRDefault="00B11C30">
      <w:pPr>
        <w:rPr>
          <w:lang w:eastAsia="zh-CN"/>
        </w:rPr>
      </w:pPr>
      <w:r>
        <w:rPr>
          <w:b/>
          <w:lang w:eastAsia="zh-CN"/>
        </w:rPr>
        <w:t xml:space="preserve">4. </w:t>
      </w:r>
      <w:r>
        <w:rPr>
          <w:b/>
          <w:lang w:eastAsia="zh-CN"/>
        </w:rPr>
        <w:t>成交量与未平仓量的值与变化率</w:t>
      </w:r>
    </w:p>
    <w:p w:rsidR="00501B4C" w:rsidRDefault="00B11C30">
      <w:pPr>
        <w:pStyle w:val="a0"/>
        <w:rPr>
          <w:lang w:eastAsia="zh-CN"/>
        </w:rPr>
      </w:pPr>
      <w:r>
        <w:rPr>
          <w:lang w:eastAsia="zh-CN"/>
        </w:rPr>
        <w:t>本周价格与成交量持续上升，未平仓</w:t>
      </w:r>
      <w:proofErr w:type="gramStart"/>
      <w:r>
        <w:rPr>
          <w:lang w:eastAsia="zh-CN"/>
        </w:rPr>
        <w:t>量价格</w:t>
      </w:r>
      <w:proofErr w:type="gramEnd"/>
      <w:r>
        <w:rPr>
          <w:lang w:eastAsia="zh-CN"/>
        </w:rPr>
        <w:t>拉升后开始回落。</w:t>
      </w:r>
    </w:p>
    <w:p w:rsidR="00501B4C" w:rsidRDefault="00B11C30">
      <w:pPr>
        <w:rPr>
          <w:lang w:eastAsia="zh-CN"/>
        </w:rPr>
      </w:pPr>
      <w:r>
        <w:rPr>
          <w:lang w:eastAsia="zh-CN"/>
        </w:rPr>
        <w:t>成交量越大，代表人们对该币的兴趣就越大。投资者常将成交量视为价格走势强弱与流动性的指标。未平仓量不断增加的表明新的交易者正在进入市场，并可能被用来确认当前的市场趋势。未平</w:t>
      </w:r>
      <w:proofErr w:type="gramStart"/>
      <w:r>
        <w:rPr>
          <w:lang w:eastAsia="zh-CN"/>
        </w:rPr>
        <w:t>仓头</w:t>
      </w:r>
      <w:proofErr w:type="gramEnd"/>
      <w:r>
        <w:rPr>
          <w:lang w:eastAsia="zh-CN"/>
        </w:rPr>
        <w:t>寸的下降表明交易员正在平仓，目前的趋势可能正在减弱。</w:t>
      </w:r>
    </w:p>
    <w:p w:rsidR="00501B4C" w:rsidRDefault="00B11C30">
      <w:r>
        <w:rPr>
          <w:noProof/>
          <w:lang w:eastAsia="zh-CN"/>
        </w:rPr>
        <w:drawing>
          <wp:inline distT="0" distB="0" distL="0" distR="0">
            <wp:extent cx="566928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VolumePriceBtc.png"/>
                    <pic:cNvPicPr/>
                  </pic:nvPicPr>
                  <pic:blipFill>
                    <a:blip r:embed="rId11"/>
                    <a:stretch>
                      <a:fillRect/>
                    </a:stretch>
                  </pic:blipFill>
                  <pic:spPr>
                    <a:xfrm>
                      <a:off x="0" y="0"/>
                      <a:ext cx="5669280" cy="4572000"/>
                    </a:xfrm>
                    <a:prstGeom prst="rect">
                      <a:avLst/>
                    </a:prstGeom>
                  </pic:spPr>
                </pic:pic>
              </a:graphicData>
            </a:graphic>
          </wp:inline>
        </w:drawing>
      </w:r>
    </w:p>
    <w:p w:rsidR="00501B4C" w:rsidRDefault="00B11C30">
      <w:pPr>
        <w:rPr>
          <w:lang w:eastAsia="zh-CN"/>
        </w:rPr>
      </w:pPr>
      <w:r>
        <w:rPr>
          <w:lang w:eastAsia="zh-CN"/>
        </w:rPr>
        <w:t>上图最上方</w:t>
      </w:r>
      <w:r>
        <w:rPr>
          <w:lang w:eastAsia="zh-CN"/>
        </w:rPr>
        <w:t>BTC</w:t>
      </w:r>
      <w:r>
        <w:rPr>
          <w:lang w:eastAsia="zh-CN"/>
        </w:rPr>
        <w:t>的价格走势，中间是</w:t>
      </w:r>
      <w:r>
        <w:rPr>
          <w:lang w:eastAsia="zh-CN"/>
        </w:rPr>
        <w:t>BTC</w:t>
      </w:r>
      <w:r>
        <w:rPr>
          <w:lang w:eastAsia="zh-CN"/>
        </w:rPr>
        <w:t>成交量、过去一周成交量和一个月的成交量均值，最下方是</w:t>
      </w:r>
      <w:r>
        <w:rPr>
          <w:lang w:eastAsia="zh-CN"/>
        </w:rPr>
        <w:t>BTC</w:t>
      </w:r>
      <w:r>
        <w:rPr>
          <w:lang w:eastAsia="zh-CN"/>
        </w:rPr>
        <w:t>未平仓量、过去一周和一个月的未平仓量均值。</w:t>
      </w:r>
    </w:p>
    <w:p w:rsidR="00501B4C" w:rsidRDefault="00B11C30">
      <w:r>
        <w:rPr>
          <w:noProof/>
          <w:lang w:eastAsia="zh-CN"/>
        </w:rPr>
        <w:lastRenderedPageBreak/>
        <w:drawing>
          <wp:inline distT="0" distB="0" distL="0" distR="0">
            <wp:extent cx="566928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VolumePriceBtc.png"/>
                    <pic:cNvPicPr/>
                  </pic:nvPicPr>
                  <pic:blipFill>
                    <a:blip r:embed="rId11"/>
                    <a:stretch>
                      <a:fillRect/>
                    </a:stretch>
                  </pic:blipFill>
                  <pic:spPr>
                    <a:xfrm>
                      <a:off x="0" y="0"/>
                      <a:ext cx="5669280" cy="4572000"/>
                    </a:xfrm>
                    <a:prstGeom prst="rect">
                      <a:avLst/>
                    </a:prstGeom>
                  </pic:spPr>
                </pic:pic>
              </a:graphicData>
            </a:graphic>
          </wp:inline>
        </w:drawing>
      </w:r>
    </w:p>
    <w:p w:rsidR="00501B4C" w:rsidRDefault="00B11C30">
      <w:pPr>
        <w:rPr>
          <w:lang w:eastAsia="zh-CN"/>
        </w:rPr>
      </w:pPr>
      <w:r>
        <w:rPr>
          <w:lang w:eastAsia="zh-CN"/>
        </w:rPr>
        <w:t>上图最上方</w:t>
      </w:r>
      <w:r>
        <w:rPr>
          <w:lang w:eastAsia="zh-CN"/>
        </w:rPr>
        <w:t>ETH</w:t>
      </w:r>
      <w:r>
        <w:rPr>
          <w:lang w:eastAsia="zh-CN"/>
        </w:rPr>
        <w:t>的价格走势，中间是</w:t>
      </w:r>
      <w:r>
        <w:rPr>
          <w:lang w:eastAsia="zh-CN"/>
        </w:rPr>
        <w:t>ETH</w:t>
      </w:r>
      <w:r>
        <w:rPr>
          <w:lang w:eastAsia="zh-CN"/>
        </w:rPr>
        <w:t>成交量、过去一周成交量和一个月的成交</w:t>
      </w:r>
      <w:r>
        <w:rPr>
          <w:lang w:eastAsia="zh-CN"/>
        </w:rPr>
        <w:t>量均值，最下方是</w:t>
      </w:r>
      <w:r>
        <w:rPr>
          <w:lang w:eastAsia="zh-CN"/>
        </w:rPr>
        <w:t>ETH</w:t>
      </w:r>
      <w:r>
        <w:rPr>
          <w:lang w:eastAsia="zh-CN"/>
        </w:rPr>
        <w:t>未平仓量、过去一周和一个月的未平仓量均值。</w:t>
      </w:r>
    </w:p>
    <w:p w:rsidR="00501B4C" w:rsidRDefault="00B11C30">
      <w:pPr>
        <w:rPr>
          <w:lang w:eastAsia="zh-CN"/>
        </w:rPr>
      </w:pPr>
      <w:r>
        <w:rPr>
          <w:lang w:eastAsia="zh-CN"/>
        </w:rPr>
        <w:t>除了成交量和未平仓量指标本身，投资者可以通过</w:t>
      </w:r>
      <w:proofErr w:type="gramStart"/>
      <w:r>
        <w:rPr>
          <w:lang w:eastAsia="zh-CN"/>
        </w:rPr>
        <w:t>关注长</w:t>
      </w:r>
      <w:proofErr w:type="gramEnd"/>
      <w:r>
        <w:rPr>
          <w:lang w:eastAsia="zh-CN"/>
        </w:rPr>
        <w:t>短期比率的变化率来及时察觉市场的变化。</w:t>
      </w:r>
    </w:p>
    <w:p w:rsidR="00501B4C" w:rsidRDefault="00B11C30">
      <w:r>
        <w:rPr>
          <w:noProof/>
          <w:lang w:eastAsia="zh-CN"/>
        </w:rPr>
        <w:lastRenderedPageBreak/>
        <w:drawing>
          <wp:inline distT="0" distB="0" distL="0" distR="0">
            <wp:extent cx="566928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Chart.png"/>
                    <pic:cNvPicPr/>
                  </pic:nvPicPr>
                  <pic:blipFill>
                    <a:blip r:embed="rId12"/>
                    <a:stretch>
                      <a:fillRect/>
                    </a:stretch>
                  </pic:blipFill>
                  <pic:spPr>
                    <a:xfrm>
                      <a:off x="0" y="0"/>
                      <a:ext cx="5669280" cy="4572000"/>
                    </a:xfrm>
                    <a:prstGeom prst="rect">
                      <a:avLst/>
                    </a:prstGeom>
                  </pic:spPr>
                </pic:pic>
              </a:graphicData>
            </a:graphic>
          </wp:inline>
        </w:drawing>
      </w:r>
    </w:p>
    <w:p w:rsidR="00501B4C" w:rsidRDefault="00B11C30">
      <w:pPr>
        <w:rPr>
          <w:lang w:eastAsia="zh-CN"/>
        </w:rPr>
      </w:pPr>
      <w:r>
        <w:rPr>
          <w:lang w:eastAsia="zh-CN"/>
        </w:rPr>
        <w:t>上图最上方</w:t>
      </w:r>
      <w:r>
        <w:rPr>
          <w:lang w:eastAsia="zh-CN"/>
        </w:rPr>
        <w:t>BTC</w:t>
      </w:r>
      <w:r>
        <w:rPr>
          <w:lang w:eastAsia="zh-CN"/>
        </w:rPr>
        <w:t>与</w:t>
      </w:r>
      <w:r>
        <w:rPr>
          <w:lang w:eastAsia="zh-CN"/>
        </w:rPr>
        <w:t>ETH</w:t>
      </w:r>
      <w:r>
        <w:rPr>
          <w:lang w:eastAsia="zh-CN"/>
        </w:rPr>
        <w:t>的过去一周价格均值与一个月的价格均值比率的走势，中间是</w:t>
      </w:r>
      <w:r>
        <w:rPr>
          <w:lang w:eastAsia="zh-CN"/>
        </w:rPr>
        <w:t>BTC</w:t>
      </w:r>
      <w:r>
        <w:rPr>
          <w:lang w:eastAsia="zh-CN"/>
        </w:rPr>
        <w:t>与</w:t>
      </w:r>
      <w:r>
        <w:rPr>
          <w:lang w:eastAsia="zh-CN"/>
        </w:rPr>
        <w:t>ETH</w:t>
      </w:r>
      <w:r>
        <w:rPr>
          <w:lang w:eastAsia="zh-CN"/>
        </w:rPr>
        <w:t>的过去一周成交量均值与一个月的成交量均值比率的走势，最下方是</w:t>
      </w:r>
      <w:r>
        <w:rPr>
          <w:lang w:eastAsia="zh-CN"/>
        </w:rPr>
        <w:t>BTC</w:t>
      </w:r>
      <w:r>
        <w:rPr>
          <w:lang w:eastAsia="zh-CN"/>
        </w:rPr>
        <w:t>与</w:t>
      </w:r>
      <w:r>
        <w:rPr>
          <w:lang w:eastAsia="zh-CN"/>
        </w:rPr>
        <w:t>ETH</w:t>
      </w:r>
      <w:r>
        <w:rPr>
          <w:lang w:eastAsia="zh-CN"/>
        </w:rPr>
        <w:t>的</w:t>
      </w:r>
      <w:proofErr w:type="gramStart"/>
      <w:r>
        <w:rPr>
          <w:lang w:eastAsia="zh-CN"/>
        </w:rPr>
        <w:t>的</w:t>
      </w:r>
      <w:proofErr w:type="gramEnd"/>
      <w:r>
        <w:rPr>
          <w:lang w:eastAsia="zh-CN"/>
        </w:rPr>
        <w:t>过去</w:t>
      </w:r>
      <w:proofErr w:type="gramStart"/>
      <w:r>
        <w:rPr>
          <w:lang w:eastAsia="zh-CN"/>
        </w:rPr>
        <w:t>一周未</w:t>
      </w:r>
      <w:proofErr w:type="gramEnd"/>
      <w:r>
        <w:rPr>
          <w:lang w:eastAsia="zh-CN"/>
        </w:rPr>
        <w:t>平仓量均值与一个月的未平仓量均值比率的走势。</w:t>
      </w:r>
    </w:p>
    <w:p w:rsidR="00501B4C" w:rsidRDefault="00B11C30">
      <w:pPr>
        <w:rPr>
          <w:lang w:eastAsia="zh-CN"/>
        </w:rPr>
      </w:pPr>
      <w:r>
        <w:rPr>
          <w:lang w:eastAsia="zh-CN"/>
        </w:rPr>
        <w:t>表格显示价格、成交量与未平仓量的过去一周与一个月均值的比率在不同天数的变化率。</w:t>
      </w:r>
    </w:p>
    <w:tbl>
      <w:tblPr>
        <w:tblStyle w:val="-11"/>
        <w:tblW w:w="0" w:type="auto"/>
        <w:tblLook w:val="04A0" w:firstRow="1" w:lastRow="0" w:firstColumn="1" w:lastColumn="0" w:noHBand="0" w:noVBand="1"/>
      </w:tblPr>
      <w:tblGrid>
        <w:gridCol w:w="3638"/>
        <w:gridCol w:w="815"/>
        <w:gridCol w:w="815"/>
        <w:gridCol w:w="872"/>
        <w:gridCol w:w="872"/>
        <w:gridCol w:w="972"/>
        <w:gridCol w:w="872"/>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proofErr w:type="spellStart"/>
            <w:r>
              <w:t>periodPctChange</w:t>
            </w:r>
            <w:proofErr w:type="spellEnd"/>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1Day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3Day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5Day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8Day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13Day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avg</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btcCloseRatioPctChange</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1.67</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5.71</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10.42</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14.12</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16.49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9.68</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ethCloseRatioPctChange</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1.11</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3.85</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7.7</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11.55</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16.87</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8.22</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btcVolumeRatioPctChange</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-1.09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0.21</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8.48</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43.29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85.01</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27.18</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ethVolumeRatioPctChange</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-1.48</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-3.07</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10.71</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51.6</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116.29</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34.81</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btcOpenInterestRatioPctChange</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-1.69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-4.0</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-6.43</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-3.94</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-4.7</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-4.15</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ethOpenInterestRatioPctChange</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-2.86</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-8.48</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-12.81</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-11.79</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-4.58</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-8.1</w:t>
            </w:r>
          </w:p>
        </w:tc>
      </w:tr>
    </w:tbl>
    <w:p w:rsidR="00501B4C" w:rsidRDefault="00501B4C"/>
    <w:p w:rsidR="00501B4C" w:rsidRDefault="00B11C30">
      <w:pPr>
        <w:rPr>
          <w:lang w:eastAsia="zh-CN"/>
        </w:rPr>
      </w:pPr>
      <w:r>
        <w:rPr>
          <w:b/>
          <w:lang w:eastAsia="zh-CN"/>
        </w:rPr>
        <w:t xml:space="preserve">5. </w:t>
      </w:r>
      <w:r>
        <w:rPr>
          <w:b/>
          <w:lang w:eastAsia="zh-CN"/>
        </w:rPr>
        <w:t>市场宽度指标</w:t>
      </w:r>
      <w:r>
        <w:rPr>
          <w:b/>
          <w:lang w:eastAsia="zh-CN"/>
        </w:rPr>
        <w:t>_</w:t>
      </w:r>
      <w:r>
        <w:rPr>
          <w:b/>
          <w:lang w:eastAsia="zh-CN"/>
        </w:rPr>
        <w:t>整体市场环境</w:t>
      </w:r>
    </w:p>
    <w:p w:rsidR="00501B4C" w:rsidRDefault="00B11C30">
      <w:pPr>
        <w:pStyle w:val="a0"/>
        <w:rPr>
          <w:lang w:eastAsia="zh-CN"/>
        </w:rPr>
      </w:pPr>
      <w:r>
        <w:rPr>
          <w:lang w:eastAsia="zh-CN"/>
        </w:rPr>
        <w:lastRenderedPageBreak/>
        <w:t>本周宽度指标显示整个市场热度降低。</w:t>
      </w:r>
    </w:p>
    <w:p w:rsidR="00501B4C" w:rsidRDefault="00B11C30">
      <w:pPr>
        <w:rPr>
          <w:lang w:eastAsia="zh-CN"/>
        </w:rPr>
      </w:pPr>
      <w:r>
        <w:rPr>
          <w:lang w:eastAsia="zh-CN"/>
        </w:rPr>
        <w:t>宽度指标帮助交易员和投资者衡量市场的整体观点。</w:t>
      </w:r>
    </w:p>
    <w:p w:rsidR="00501B4C" w:rsidRDefault="00B11C30">
      <w:r>
        <w:rPr>
          <w:noProof/>
          <w:lang w:eastAsia="zh-CN"/>
        </w:rPr>
        <w:drawing>
          <wp:inline distT="0" distB="0" distL="0" distR="0">
            <wp:extent cx="5669280" cy="640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5Breadth.png"/>
                    <pic:cNvPicPr/>
                  </pic:nvPicPr>
                  <pic:blipFill>
                    <a:blip r:embed="rId13"/>
                    <a:stretch>
                      <a:fillRect/>
                    </a:stretch>
                  </pic:blipFill>
                  <pic:spPr>
                    <a:xfrm>
                      <a:off x="0" y="0"/>
                      <a:ext cx="5669280" cy="6400800"/>
                    </a:xfrm>
                    <a:prstGeom prst="rect">
                      <a:avLst/>
                    </a:prstGeom>
                  </pic:spPr>
                </pic:pic>
              </a:graphicData>
            </a:graphic>
          </wp:inline>
        </w:drawing>
      </w:r>
    </w:p>
    <w:p w:rsidR="00501B4C" w:rsidRDefault="00B11C30">
      <w:pPr>
        <w:rPr>
          <w:lang w:eastAsia="zh-CN"/>
        </w:rPr>
      </w:pPr>
      <w:r>
        <w:rPr>
          <w:lang w:eastAsia="zh-CN"/>
        </w:rPr>
        <w:t>宽度指标主要用于两个目的</w:t>
      </w:r>
      <w:r>
        <w:rPr>
          <w:lang w:eastAsia="zh-CN"/>
        </w:rPr>
        <w:t>:</w:t>
      </w:r>
      <w:r>
        <w:rPr>
          <w:lang w:eastAsia="zh-CN"/>
        </w:rPr>
        <w:t>第一分析市场情绪，这些指标可以帮助我们确定市场当前的趋势是否会逆转。第二分析市场趋势强度，宽度指标也可以帮助我们确定看涨或看跌趋势的强度。。</w:t>
      </w:r>
    </w:p>
    <w:p w:rsidR="00501B4C" w:rsidRDefault="00B11C30">
      <w:pPr>
        <w:rPr>
          <w:lang w:eastAsia="zh-CN"/>
        </w:rPr>
      </w:pPr>
      <w:r>
        <w:rPr>
          <w:lang w:eastAsia="zh-CN"/>
        </w:rPr>
        <w:lastRenderedPageBreak/>
        <w:t>上方图按顺序是：</w:t>
      </w:r>
    </w:p>
    <w:p w:rsidR="00501B4C" w:rsidRDefault="00B11C30">
      <w:pPr>
        <w:rPr>
          <w:lang w:eastAsia="zh-CN"/>
        </w:rPr>
      </w:pPr>
      <w:r>
        <w:rPr>
          <w:lang w:eastAsia="zh-CN"/>
        </w:rPr>
        <w:t>1. BTC</w:t>
      </w:r>
      <w:r>
        <w:rPr>
          <w:lang w:eastAsia="zh-CN"/>
        </w:rPr>
        <w:t>本身的价格位置变化，反映</w:t>
      </w:r>
      <w:r>
        <w:rPr>
          <w:lang w:eastAsia="zh-CN"/>
        </w:rPr>
        <w:t>BTC</w:t>
      </w:r>
      <w:r>
        <w:rPr>
          <w:lang w:eastAsia="zh-CN"/>
        </w:rPr>
        <w:t>的价格位置。</w:t>
      </w:r>
    </w:p>
    <w:p w:rsidR="00501B4C" w:rsidRDefault="00B11C30">
      <w:r>
        <w:t xml:space="preserve">2. </w:t>
      </w:r>
      <w:proofErr w:type="spellStart"/>
      <w:r>
        <w:t>均线上方的数量比例</w:t>
      </w:r>
      <w:proofErr w:type="spellEnd"/>
      <w:r>
        <w:t xml:space="preserve"> (Ma </w:t>
      </w:r>
      <w:proofErr w:type="gramStart"/>
      <w:r>
        <w:t>Trend)</w:t>
      </w:r>
      <w:r>
        <w:t>，</w:t>
      </w:r>
      <w:proofErr w:type="spellStart"/>
      <w:proofErr w:type="gramEnd"/>
      <w:r>
        <w:t>反映整体市场趋势方向</w:t>
      </w:r>
      <w:proofErr w:type="spellEnd"/>
      <w:r>
        <w:t>。</w:t>
      </w:r>
    </w:p>
    <w:p w:rsidR="00501B4C" w:rsidRDefault="00B11C30">
      <w:r>
        <w:t xml:space="preserve">3. price/btcPrice </w:t>
      </w:r>
      <w:r>
        <w:t>的动量</w:t>
      </w:r>
      <w:r>
        <w:t>(Relative Strength</w:t>
      </w:r>
      <w:r>
        <w:t>），反映整体市场的强弱。</w:t>
      </w:r>
    </w:p>
    <w:p w:rsidR="00501B4C" w:rsidRDefault="00B11C30">
      <w:r>
        <w:t xml:space="preserve">4. </w:t>
      </w:r>
      <w:r>
        <w:t>价格在上方或下方的比例差</w:t>
      </w:r>
      <w:r>
        <w:t xml:space="preserve">(Periodic High and </w:t>
      </w:r>
      <w:r>
        <w:t>Low)</w:t>
      </w:r>
      <w:r>
        <w:t>，反映整体价格位置。</w:t>
      </w:r>
    </w:p>
    <w:p w:rsidR="00501B4C" w:rsidRDefault="00B11C30">
      <w:r>
        <w:t xml:space="preserve">5. </w:t>
      </w:r>
      <w:r>
        <w:t>上涨数量的比例</w:t>
      </w:r>
      <w:r>
        <w:t>(Advance Pct)</w:t>
      </w:r>
      <w:r>
        <w:t>，反映整体市场参与度。</w:t>
      </w:r>
    </w:p>
    <w:p w:rsidR="00501B4C" w:rsidRDefault="00B11C30">
      <w:r>
        <w:t xml:space="preserve">5. </w:t>
      </w:r>
      <w:r>
        <w:t>创新高和新低的比例差</w:t>
      </w:r>
      <w:r>
        <w:t>(Net New High and Net New Lows)</w:t>
      </w:r>
      <w:r>
        <w:t>，反映整体市场热度。</w:t>
      </w:r>
    </w:p>
    <w:p w:rsidR="00501B4C" w:rsidRDefault="00B11C30">
      <w:r>
        <w:t>表格显示五大最佳的宽度指标在不同天数的变化率。</w:t>
      </w:r>
    </w:p>
    <w:tbl>
      <w:tblPr>
        <w:tblStyle w:val="-11"/>
        <w:tblW w:w="0" w:type="auto"/>
        <w:tblLook w:val="04A0" w:firstRow="1" w:lastRow="0" w:firstColumn="1" w:lastColumn="0" w:noHBand="0" w:noVBand="1"/>
      </w:tblPr>
      <w:tblGrid>
        <w:gridCol w:w="3412"/>
        <w:gridCol w:w="900"/>
        <w:gridCol w:w="900"/>
        <w:gridCol w:w="900"/>
        <w:gridCol w:w="900"/>
        <w:gridCol w:w="980"/>
        <w:gridCol w:w="864"/>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r>
              <w:t>periodDiffChange</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1Day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3Day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5Day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8Day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13Day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avg</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btcStochasticWeeklyDiff</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-0.91</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-0.73</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-0.14</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-0.13</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-0.56</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maUpWeeklyDiff</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-0.7</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0.0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-0.74</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rsUpWeeklyDiff</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-0.3</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-0.3</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-0.7</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-0.8</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-0.6</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hlRangeWeeklyDiff</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0.0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0.0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-0.6</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adWeeklyDiff</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-1.0</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-1.0</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-0.9</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0.0</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0.0</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-0.58</w:t>
            </w:r>
          </w:p>
        </w:tc>
      </w:tr>
      <w:tr w:rsidR="00501B4C" w:rsidTr="00501B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hlNewWeeklyDiff</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c>
          <w:tcPr>
            <w:tcW w:w="1234" w:type="dxa"/>
          </w:tcPr>
          <w:p w:rsidR="00501B4C" w:rsidRDefault="00B11C30">
            <w:pPr>
              <w:cnfStyle w:val="000000010000" w:firstRow="0" w:lastRow="0" w:firstColumn="0" w:lastColumn="0" w:oddVBand="0" w:evenVBand="0" w:oddHBand="0" w:evenHBand="1" w:firstRowFirstColumn="0" w:firstRowLastColumn="0" w:lastRowFirstColumn="0" w:lastRowLastColumn="0"/>
            </w:pPr>
            <w:r>
              <w:t>-1.0</w:t>
            </w:r>
          </w:p>
        </w:tc>
      </w:tr>
    </w:tbl>
    <w:p w:rsidR="00501B4C" w:rsidRDefault="00501B4C"/>
    <w:p w:rsidR="00501B4C" w:rsidRDefault="00B11C30">
      <w:r>
        <w:rPr>
          <w:b/>
        </w:rPr>
        <w:t xml:space="preserve">6. </w:t>
      </w:r>
      <w:r>
        <w:rPr>
          <w:b/>
        </w:rPr>
        <w:t>相对轮动图</w:t>
      </w:r>
      <w:r>
        <w:rPr>
          <w:b/>
        </w:rPr>
        <w:t>_</w:t>
      </w:r>
      <w:r>
        <w:rPr>
          <w:b/>
        </w:rPr>
        <w:t>板块热点</w:t>
      </w:r>
    </w:p>
    <w:p w:rsidR="00501B4C" w:rsidRDefault="00B11C30">
      <w:pPr>
        <w:pStyle w:val="a0"/>
        <w:rPr>
          <w:lang w:eastAsia="zh-CN"/>
        </w:rPr>
      </w:pPr>
      <w:r>
        <w:rPr>
          <w:lang w:eastAsia="zh-CN"/>
        </w:rPr>
        <w:t>本周多个币都在相对弱势的区间，目前没有一个</w:t>
      </w:r>
      <w:proofErr w:type="gramStart"/>
      <w:r>
        <w:rPr>
          <w:lang w:eastAsia="zh-CN"/>
        </w:rPr>
        <w:t>币进入</w:t>
      </w:r>
      <w:proofErr w:type="gramEnd"/>
      <w:r>
        <w:rPr>
          <w:lang w:eastAsia="zh-CN"/>
        </w:rPr>
        <w:t>领先区间。</w:t>
      </w:r>
    </w:p>
    <w:p w:rsidR="00501B4C" w:rsidRDefault="00B11C30">
      <w:pPr>
        <w:rPr>
          <w:lang w:eastAsia="zh-CN"/>
        </w:rPr>
      </w:pPr>
      <w:r>
        <w:rPr>
          <w:lang w:eastAsia="zh-CN"/>
        </w:rPr>
        <w:t>分析师可以使用相对</w:t>
      </w:r>
      <w:proofErr w:type="gramStart"/>
      <w:r>
        <w:rPr>
          <w:lang w:eastAsia="zh-CN"/>
        </w:rPr>
        <w:t>轮动图来</w:t>
      </w:r>
      <w:proofErr w:type="gramEnd"/>
      <w:r>
        <w:rPr>
          <w:lang w:eastAsia="zh-CN"/>
        </w:rPr>
        <w:t>分析几种</w:t>
      </w:r>
      <w:proofErr w:type="gramStart"/>
      <w:r>
        <w:rPr>
          <w:lang w:eastAsia="zh-CN"/>
        </w:rPr>
        <w:t>币相对</w:t>
      </w:r>
      <w:proofErr w:type="gramEnd"/>
      <w:r>
        <w:rPr>
          <w:lang w:eastAsia="zh-CN"/>
        </w:rPr>
        <w:t>于</w:t>
      </w:r>
      <w:r>
        <w:rPr>
          <w:lang w:eastAsia="zh-CN"/>
        </w:rPr>
        <w:t>BTC</w:t>
      </w:r>
      <w:r>
        <w:rPr>
          <w:lang w:eastAsia="zh-CN"/>
        </w:rPr>
        <w:t>基准的相对强度趋势。</w:t>
      </w:r>
    </w:p>
    <w:p w:rsidR="00501B4C" w:rsidRDefault="00B11C30">
      <w:pPr>
        <w:rPr>
          <w:lang w:eastAsia="zh-CN"/>
        </w:rPr>
      </w:pPr>
      <w:r>
        <w:rPr>
          <w:lang w:eastAsia="zh-CN"/>
        </w:rPr>
        <w:t>指标由一周的</w:t>
      </w:r>
      <w:r>
        <w:rPr>
          <w:lang w:eastAsia="zh-CN"/>
        </w:rPr>
        <w:t>RS</w:t>
      </w:r>
      <w:r>
        <w:rPr>
          <w:lang w:eastAsia="zh-CN"/>
        </w:rPr>
        <w:t>与过去一个月的</w:t>
      </w:r>
      <w:r>
        <w:rPr>
          <w:lang w:eastAsia="zh-CN"/>
        </w:rPr>
        <w:t>RS</w:t>
      </w:r>
      <w:r>
        <w:rPr>
          <w:lang w:eastAsia="zh-CN"/>
        </w:rPr>
        <w:t>做标准化。</w:t>
      </w:r>
    </w:p>
    <w:p w:rsidR="00501B4C" w:rsidRDefault="00B11C30">
      <w:r>
        <w:rPr>
          <w:noProof/>
          <w:lang w:eastAsia="zh-CN"/>
        </w:rPr>
        <w:lastRenderedPageBreak/>
        <w:drawing>
          <wp:inline distT="0" distB="0" distL="0" distR="0">
            <wp:extent cx="5669280" cy="5669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in.png"/>
                    <pic:cNvPicPr/>
                  </pic:nvPicPr>
                  <pic:blipFill>
                    <a:blip r:embed="rId14"/>
                    <a:stretch>
                      <a:fillRect/>
                    </a:stretch>
                  </pic:blipFill>
                  <pic:spPr>
                    <a:xfrm>
                      <a:off x="0" y="0"/>
                      <a:ext cx="5669280" cy="5669280"/>
                    </a:xfrm>
                    <a:prstGeom prst="rect">
                      <a:avLst/>
                    </a:prstGeom>
                  </pic:spPr>
                </pic:pic>
              </a:graphicData>
            </a:graphic>
          </wp:inline>
        </w:drawing>
      </w:r>
    </w:p>
    <w:p w:rsidR="00501B4C" w:rsidRDefault="00B11C30">
      <w:pPr>
        <w:rPr>
          <w:lang w:eastAsia="zh-CN"/>
        </w:rPr>
      </w:pPr>
      <w:r>
        <w:rPr>
          <w:lang w:eastAsia="zh-CN"/>
        </w:rPr>
        <w:t>上图为主流</w:t>
      </w:r>
      <w:proofErr w:type="gramStart"/>
      <w:r>
        <w:rPr>
          <w:lang w:eastAsia="zh-CN"/>
        </w:rPr>
        <w:t>币过去</w:t>
      </w:r>
      <w:proofErr w:type="gramEnd"/>
      <w:r>
        <w:rPr>
          <w:lang w:eastAsia="zh-CN"/>
        </w:rPr>
        <w:t>一周的相对轮动情况。</w:t>
      </w:r>
    </w:p>
    <w:p w:rsidR="00501B4C" w:rsidRDefault="00B11C30">
      <w:pPr>
        <w:rPr>
          <w:lang w:eastAsia="zh-CN"/>
        </w:rPr>
      </w:pPr>
      <w:r>
        <w:rPr>
          <w:lang w:eastAsia="zh-CN"/>
        </w:rPr>
        <w:t>领先象限的符号应该在你的做多清单上，因为它们显示了相对的强度。在减弱象限的符号应该在您的做空观察列表中。滞后象限中的符号应该在做多列表中，因为它们显示了相对的弱点。改善象限中的符号应该作为潜在的品种出现在你的做多清单上。</w:t>
      </w:r>
    </w:p>
    <w:p w:rsidR="00501B4C" w:rsidRDefault="00B11C30">
      <w:r>
        <w:rPr>
          <w:noProof/>
          <w:lang w:eastAsia="zh-CN"/>
        </w:rPr>
        <w:lastRenderedPageBreak/>
        <w:drawing>
          <wp:inline distT="0" distB="0" distL="0" distR="0">
            <wp:extent cx="5669280" cy="5669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Coin.png"/>
                    <pic:cNvPicPr/>
                  </pic:nvPicPr>
                  <pic:blipFill>
                    <a:blip r:embed="rId15"/>
                    <a:stretch>
                      <a:fillRect/>
                    </a:stretch>
                  </pic:blipFill>
                  <pic:spPr>
                    <a:xfrm>
                      <a:off x="0" y="0"/>
                      <a:ext cx="5669280" cy="5669280"/>
                    </a:xfrm>
                    <a:prstGeom prst="rect">
                      <a:avLst/>
                    </a:prstGeom>
                  </pic:spPr>
                </pic:pic>
              </a:graphicData>
            </a:graphic>
          </wp:inline>
        </w:drawing>
      </w:r>
    </w:p>
    <w:p w:rsidR="00501B4C" w:rsidRDefault="00B11C30">
      <w:pPr>
        <w:rPr>
          <w:lang w:eastAsia="zh-CN"/>
        </w:rPr>
      </w:pPr>
      <w:r>
        <w:rPr>
          <w:lang w:eastAsia="zh-CN"/>
        </w:rPr>
        <w:t>上图为游戏</w:t>
      </w:r>
      <w:proofErr w:type="gramStart"/>
      <w:r>
        <w:rPr>
          <w:lang w:eastAsia="zh-CN"/>
        </w:rPr>
        <w:t>币过去</w:t>
      </w:r>
      <w:proofErr w:type="gramEnd"/>
      <w:r>
        <w:rPr>
          <w:lang w:eastAsia="zh-CN"/>
        </w:rPr>
        <w:t>一周的相对轮动情况。</w:t>
      </w:r>
    </w:p>
    <w:p w:rsidR="00501B4C" w:rsidRDefault="00B11C30">
      <w:pPr>
        <w:rPr>
          <w:lang w:eastAsia="zh-CN"/>
        </w:rPr>
      </w:pPr>
      <w:r>
        <w:rPr>
          <w:lang w:eastAsia="zh-CN"/>
        </w:rPr>
        <w:t>表格显示目前可以放入做多清单的品种。</w:t>
      </w:r>
    </w:p>
    <w:tbl>
      <w:tblPr>
        <w:tblStyle w:val="-11"/>
        <w:tblW w:w="0" w:type="auto"/>
        <w:tblLook w:val="04A0" w:firstRow="1" w:lastRow="0" w:firstColumn="1" w:lastColumn="0" w:noHBand="0" w:noVBand="1"/>
      </w:tblPr>
      <w:tblGrid>
        <w:gridCol w:w="5702"/>
        <w:gridCol w:w="1464"/>
        <w:gridCol w:w="1690"/>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r>
              <w:t>Game Coin</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Leading_Area</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Improving_Area</w:t>
            </w:r>
          </w:p>
        </w:tc>
      </w:tr>
    </w:tbl>
    <w:p w:rsidR="00501B4C" w:rsidRDefault="00501B4C"/>
    <w:p w:rsidR="00501B4C" w:rsidRDefault="00B11C30">
      <w:pPr>
        <w:rPr>
          <w:lang w:eastAsia="zh-CN"/>
        </w:rPr>
      </w:pPr>
      <w:r>
        <w:rPr>
          <w:b/>
          <w:lang w:eastAsia="zh-CN"/>
        </w:rPr>
        <w:t xml:space="preserve">7. </w:t>
      </w:r>
      <w:r>
        <w:rPr>
          <w:b/>
          <w:lang w:eastAsia="zh-CN"/>
        </w:rPr>
        <w:t>相关性分析</w:t>
      </w:r>
      <w:r>
        <w:rPr>
          <w:b/>
          <w:lang w:eastAsia="zh-CN"/>
        </w:rPr>
        <w:t>_</w:t>
      </w:r>
      <w:r>
        <w:rPr>
          <w:b/>
          <w:lang w:eastAsia="zh-CN"/>
        </w:rPr>
        <w:t>市场的一致性</w:t>
      </w:r>
    </w:p>
    <w:p w:rsidR="00501B4C" w:rsidRDefault="00B11C30">
      <w:pPr>
        <w:pStyle w:val="a0"/>
        <w:rPr>
          <w:lang w:eastAsia="zh-CN"/>
        </w:rPr>
      </w:pPr>
      <w:r>
        <w:rPr>
          <w:lang w:eastAsia="zh-CN"/>
        </w:rPr>
        <w:t>平均相关性从</w:t>
      </w:r>
      <w:r>
        <w:rPr>
          <w:lang w:eastAsia="zh-CN"/>
        </w:rPr>
        <w:t>0.86</w:t>
      </w:r>
      <w:r>
        <w:rPr>
          <w:lang w:eastAsia="zh-CN"/>
        </w:rPr>
        <w:t>降至</w:t>
      </w:r>
      <w:r>
        <w:rPr>
          <w:lang w:eastAsia="zh-CN"/>
        </w:rPr>
        <w:t>0.79</w:t>
      </w:r>
      <w:r>
        <w:rPr>
          <w:lang w:eastAsia="zh-CN"/>
        </w:rPr>
        <w:t>，相关性从高位回落。</w:t>
      </w:r>
    </w:p>
    <w:p w:rsidR="00501B4C" w:rsidRDefault="00B11C30">
      <w:pPr>
        <w:rPr>
          <w:lang w:eastAsia="zh-CN"/>
        </w:rPr>
      </w:pPr>
      <w:r>
        <w:rPr>
          <w:lang w:eastAsia="zh-CN"/>
        </w:rPr>
        <w:lastRenderedPageBreak/>
        <w:t>相关性显示了两个变量之间关系的强度，并通过相关系数数值表示。相关系数的取值范围在</w:t>
      </w:r>
      <w:r>
        <w:rPr>
          <w:lang w:eastAsia="zh-CN"/>
        </w:rPr>
        <w:t>-1.0</w:t>
      </w:r>
      <w:r>
        <w:rPr>
          <w:lang w:eastAsia="zh-CN"/>
        </w:rPr>
        <w:t>和</w:t>
      </w:r>
      <w:r>
        <w:rPr>
          <w:lang w:eastAsia="zh-CN"/>
        </w:rPr>
        <w:t>1.0</w:t>
      </w:r>
      <w:r>
        <w:rPr>
          <w:lang w:eastAsia="zh-CN"/>
        </w:rPr>
        <w:t>之间。</w:t>
      </w:r>
    </w:p>
    <w:p w:rsidR="00501B4C" w:rsidRDefault="00B11C30">
      <w:r>
        <w:rPr>
          <w:noProof/>
          <w:lang w:eastAsia="zh-CN"/>
        </w:rPr>
        <w:drawing>
          <wp:inline distT="0" distB="0" distL="0" distR="0">
            <wp:extent cx="5669280" cy="5669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16"/>
                    <a:stretch>
                      <a:fillRect/>
                    </a:stretch>
                  </pic:blipFill>
                  <pic:spPr>
                    <a:xfrm>
                      <a:off x="0" y="0"/>
                      <a:ext cx="5669280" cy="5669280"/>
                    </a:xfrm>
                    <a:prstGeom prst="rect">
                      <a:avLst/>
                    </a:prstGeom>
                  </pic:spPr>
                </pic:pic>
              </a:graphicData>
            </a:graphic>
          </wp:inline>
        </w:drawing>
      </w:r>
    </w:p>
    <w:p w:rsidR="00501B4C" w:rsidRDefault="00B11C30">
      <w:pPr>
        <w:rPr>
          <w:lang w:eastAsia="zh-CN"/>
        </w:rPr>
      </w:pPr>
      <w:r>
        <w:rPr>
          <w:lang w:eastAsia="zh-CN"/>
        </w:rPr>
        <w:t>上图为多个币种过去一周的相关性情况。</w:t>
      </w:r>
    </w:p>
    <w:p w:rsidR="00501B4C" w:rsidRDefault="00B11C30">
      <w:pPr>
        <w:rPr>
          <w:lang w:eastAsia="zh-CN"/>
        </w:rPr>
      </w:pPr>
      <w:r>
        <w:rPr>
          <w:lang w:eastAsia="zh-CN"/>
        </w:rPr>
        <w:t>当相关性高，各个币种无独立行情；当相关性低，行情不一致，统计套利策略在</w:t>
      </w:r>
      <w:proofErr w:type="gramStart"/>
      <w:r>
        <w:rPr>
          <w:lang w:eastAsia="zh-CN"/>
        </w:rPr>
        <w:t>低相关</w:t>
      </w:r>
      <w:proofErr w:type="gramEnd"/>
      <w:r>
        <w:rPr>
          <w:lang w:eastAsia="zh-CN"/>
        </w:rPr>
        <w:t>的差异环境下表现较好。</w:t>
      </w:r>
      <w:r>
        <w:rPr>
          <w:lang w:eastAsia="zh-CN"/>
        </w:rPr>
        <w:t xml:space="preserve">Absorption </w:t>
      </w:r>
      <w:r>
        <w:rPr>
          <w:lang w:eastAsia="zh-CN"/>
        </w:rPr>
        <w:t>指标代表所有币种的相关性，相关性高时市场行为较为一致，</w:t>
      </w:r>
      <w:r>
        <w:rPr>
          <w:lang w:eastAsia="zh-CN"/>
        </w:rPr>
        <w:t>CTA</w:t>
      </w:r>
      <w:r>
        <w:rPr>
          <w:lang w:eastAsia="zh-CN"/>
        </w:rPr>
        <w:t>策略一般在一致行情下表现较好。</w:t>
      </w:r>
    </w:p>
    <w:p w:rsidR="00501B4C" w:rsidRDefault="00B11C30">
      <w:r>
        <w:rPr>
          <w:noProof/>
          <w:lang w:eastAsia="zh-CN"/>
        </w:rPr>
        <w:lastRenderedPageBreak/>
        <w:drawing>
          <wp:inline distT="0" distB="0" distL="0" distR="0">
            <wp:extent cx="5669280" cy="5669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NorMaDiff.png"/>
                    <pic:cNvPicPr/>
                  </pic:nvPicPr>
                  <pic:blipFill>
                    <a:blip r:embed="rId17"/>
                    <a:stretch>
                      <a:fillRect/>
                    </a:stretch>
                  </pic:blipFill>
                  <pic:spPr>
                    <a:xfrm>
                      <a:off x="0" y="0"/>
                      <a:ext cx="5669280" cy="5669280"/>
                    </a:xfrm>
                    <a:prstGeom prst="rect">
                      <a:avLst/>
                    </a:prstGeom>
                  </pic:spPr>
                </pic:pic>
              </a:graphicData>
            </a:graphic>
          </wp:inline>
        </w:drawing>
      </w:r>
    </w:p>
    <w:p w:rsidR="00501B4C" w:rsidRDefault="00B11C30">
      <w:r>
        <w:t>上图为一周的</w:t>
      </w:r>
      <w:r>
        <w:t>Absorptio</w:t>
      </w:r>
      <w:r>
        <w:t>n Ratio</w:t>
      </w:r>
      <w:r>
        <w:t>与过去两个月的</w:t>
      </w:r>
      <w:r>
        <w:t>Absorption Ratio</w:t>
      </w:r>
      <w:r>
        <w:t>做标准化的情况。</w:t>
      </w:r>
    </w:p>
    <w:p w:rsidR="00501B4C" w:rsidRDefault="00B11C30">
      <w:r>
        <w:t>表格显示</w:t>
      </w:r>
      <w:r>
        <w:t>Absorption Ratio</w:t>
      </w:r>
      <w:r>
        <w:t>不同时间长度的变化。</w:t>
      </w:r>
    </w:p>
    <w:tbl>
      <w:tblPr>
        <w:tblStyle w:val="-11"/>
        <w:tblW w:w="0" w:type="auto"/>
        <w:tblLook w:val="04A0" w:firstRow="1" w:lastRow="0" w:firstColumn="1" w:lastColumn="0" w:noHBand="0" w:noVBand="1"/>
      </w:tblPr>
      <w:tblGrid>
        <w:gridCol w:w="3166"/>
        <w:gridCol w:w="945"/>
        <w:gridCol w:w="990"/>
        <w:gridCol w:w="944"/>
        <w:gridCol w:w="944"/>
        <w:gridCol w:w="1017"/>
        <w:gridCol w:w="850"/>
      </w:tblGrid>
      <w:tr w:rsidR="00501B4C" w:rsidTr="005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501B4C" w:rsidRDefault="00B11C30">
            <w:r>
              <w:t>periodPctChange</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1Day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3Day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5Day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8Day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13Day</w:t>
            </w:r>
          </w:p>
        </w:tc>
        <w:tc>
          <w:tcPr>
            <w:tcW w:w="1440" w:type="dxa"/>
          </w:tcPr>
          <w:p w:rsidR="00501B4C" w:rsidRDefault="00B11C30">
            <w:pPr>
              <w:cnfStyle w:val="100000000000" w:firstRow="1" w:lastRow="0" w:firstColumn="0" w:lastColumn="0" w:oddVBand="0" w:evenVBand="0" w:oddHBand="0" w:evenHBand="0" w:firstRowFirstColumn="0" w:firstRowLastColumn="0" w:lastRowFirstColumn="0" w:lastRowLastColumn="0"/>
            </w:pPr>
            <w:r>
              <w:t>avg</w:t>
            </w:r>
          </w:p>
        </w:tc>
      </w:tr>
      <w:tr w:rsidR="00501B4C" w:rsidTr="005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501B4C" w:rsidRDefault="00B11C30">
            <w:r>
              <w:t>arNorPctChange</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-8.07</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-12.82</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0.65</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0.31</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11.93</w:t>
            </w:r>
          </w:p>
        </w:tc>
        <w:tc>
          <w:tcPr>
            <w:tcW w:w="1234" w:type="dxa"/>
          </w:tcPr>
          <w:p w:rsidR="00501B4C" w:rsidRDefault="00B11C30">
            <w:pPr>
              <w:cnfStyle w:val="000000100000" w:firstRow="0" w:lastRow="0" w:firstColumn="0" w:lastColumn="0" w:oddVBand="0" w:evenVBand="0" w:oddHBand="1" w:evenHBand="0" w:firstRowFirstColumn="0" w:firstRowLastColumn="0" w:lastRowFirstColumn="0" w:lastRowLastColumn="0"/>
            </w:pPr>
            <w:r>
              <w:t>-1.6</w:t>
            </w:r>
          </w:p>
        </w:tc>
      </w:tr>
    </w:tbl>
    <w:p w:rsidR="00501B4C" w:rsidRDefault="00B11C30">
      <w:r>
        <w:br w:type="page"/>
      </w:r>
    </w:p>
    <w:sectPr w:rsidR="00501B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01B4C"/>
    <w:rsid w:val="007A37CE"/>
    <w:rsid w:val="00945DEB"/>
    <w:rsid w:val="00AA1D8D"/>
    <w:rsid w:val="00B11C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3ABDF"/>
  <w14:defaultImageDpi w14:val="300"/>
  <w15:docId w15:val="{77E398E4-A29A-46DD-B0EA-FBCC0B40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963DF-F4C2-4062-A6F2-3D0DC3F0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Channel Chan</cp:lastModifiedBy>
  <cp:revision>3</cp:revision>
  <dcterms:created xsi:type="dcterms:W3CDTF">2013-12-23T23:15:00Z</dcterms:created>
  <dcterms:modified xsi:type="dcterms:W3CDTF">2023-01-19T08:06:00Z</dcterms:modified>
  <cp:category/>
</cp:coreProperties>
</file>