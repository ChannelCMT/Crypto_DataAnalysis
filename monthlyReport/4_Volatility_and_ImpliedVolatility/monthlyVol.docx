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Monthly Report of DcBot</w:t>
      </w:r>
    </w:p>
    <w:p>
      <w:r>
        <w:rPr>
          <w:b/>
        </w:rPr>
        <w:t>本月的历史波动率与隐含波动率的统计</w:t>
      </w:r>
    </w:p>
    <w:p>
      <w:r>
        <w:t>波动率过小会导致盈利空间不足带来的磨损，而波动率过大风险也会随之放大，对策略最佳的波动率处于适中状态。</w:t>
      </w:r>
    </w:p>
    <w:p>
      <w:r>
        <w:drawing>
          <wp:inline xmlns:a="http://schemas.openxmlformats.org/drawingml/2006/main" xmlns:pic="http://schemas.openxmlformats.org/drawingml/2006/picture">
            <wp:extent cx="566928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eeklyVo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本月波动率与隐含波动率都从低位回升，CTA策略有较好的表现。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760"/>
          </w:tcPr>
          <w:p>
            <w:r>
              <w:t>2022-12-31~2023-01-31</w:t>
            </w:r>
          </w:p>
        </w:tc>
        <w:tc>
          <w:tcPr>
            <w:tcW w:type="dxa" w:w="1440"/>
          </w:tcPr>
          <w:p>
            <w:r>
              <w:t>BTC</w:t>
            </w:r>
          </w:p>
        </w:tc>
        <w:tc>
          <w:tcPr>
            <w:tcW w:type="dxa" w:w="1440"/>
          </w:tcPr>
          <w:p>
            <w:r>
              <w:t>ETH</w:t>
            </w:r>
          </w:p>
        </w:tc>
      </w:tr>
      <w:tr>
        <w:tc>
          <w:tcPr>
            <w:tcW w:type="dxa" w:w="2880"/>
          </w:tcPr>
          <w:p>
            <w:r>
              <w:t>Current Historical Volatility</w:t>
            </w:r>
          </w:p>
        </w:tc>
        <w:tc>
          <w:tcPr>
            <w:tcW w:type="dxa" w:w="2880"/>
          </w:tcPr>
          <w:p>
            <w:r>
              <w:t>2.62%</w:t>
            </w:r>
          </w:p>
        </w:tc>
        <w:tc>
          <w:tcPr>
            <w:tcW w:type="dxa" w:w="2880"/>
          </w:tcPr>
          <w:p>
            <w:r>
              <w:t>2.97%</w:t>
            </w:r>
          </w:p>
        </w:tc>
      </w:tr>
      <w:tr>
        <w:tc>
          <w:tcPr>
            <w:tcW w:type="dxa" w:w="2880"/>
          </w:tcPr>
          <w:p>
            <w:r>
              <w:t>Current Historical Volatility Quantile</w:t>
            </w:r>
          </w:p>
        </w:tc>
        <w:tc>
          <w:tcPr>
            <w:tcW w:type="dxa" w:w="2880"/>
          </w:tcPr>
          <w:p>
            <w:r>
              <w:t>50.94%</w:t>
            </w:r>
          </w:p>
        </w:tc>
        <w:tc>
          <w:tcPr>
            <w:tcW w:type="dxa" w:w="2880"/>
          </w:tcPr>
          <w:p>
            <w:r>
              <w:t>35.63%</w:t>
            </w:r>
          </w:p>
        </w:tc>
      </w:tr>
      <w:tr>
        <w:tc>
          <w:tcPr>
            <w:tcW w:type="dxa" w:w="2880"/>
          </w:tcPr>
          <w:p>
            <w:r>
              <w:t>Monthly Mean of Historical Volatility</w:t>
            </w:r>
          </w:p>
        </w:tc>
        <w:tc>
          <w:tcPr>
            <w:tcW w:type="dxa" w:w="2880"/>
          </w:tcPr>
          <w:p>
            <w:r>
              <w:t>1.97%</w:t>
            </w:r>
          </w:p>
        </w:tc>
        <w:tc>
          <w:tcPr>
            <w:tcW w:type="dxa" w:w="2880"/>
          </w:tcPr>
          <w:p>
            <w:r>
              <w:t>2.43%</w:t>
            </w:r>
          </w:p>
        </w:tc>
      </w:tr>
      <w:tr>
        <w:tc>
          <w:tcPr>
            <w:tcW w:type="dxa" w:w="2880"/>
          </w:tcPr>
          <w:p>
            <w:r>
              <w:t>Monthly Pct_Change of Historical Volatility</w:t>
            </w:r>
          </w:p>
        </w:tc>
        <w:tc>
          <w:tcPr>
            <w:tcW w:type="dxa" w:w="2880"/>
          </w:tcPr>
          <w:p>
            <w:r>
              <w:t>503.71%</w:t>
            </w:r>
          </w:p>
        </w:tc>
        <w:tc>
          <w:tcPr>
            <w:tcW w:type="dxa" w:w="2880"/>
          </w:tcPr>
          <w:p>
            <w:r>
              <w:t>333.02%</w:t>
            </w:r>
          </w:p>
        </w:tc>
      </w:tr>
    </w:tbl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760"/>
          </w:tcPr>
          <w:p>
            <w:r>
              <w:t>2022-12-31~2023-01-31</w:t>
            </w:r>
          </w:p>
        </w:tc>
        <w:tc>
          <w:tcPr>
            <w:tcW w:type="dxa" w:w="1440"/>
          </w:tcPr>
          <w:p>
            <w:r>
              <w:t>BTC</w:t>
            </w:r>
          </w:p>
        </w:tc>
        <w:tc>
          <w:tcPr>
            <w:tcW w:type="dxa" w:w="1440"/>
          </w:tcPr>
          <w:p>
            <w:r>
              <w:t>ETH</w:t>
            </w:r>
          </w:p>
        </w:tc>
      </w:tr>
      <w:tr>
        <w:tc>
          <w:tcPr>
            <w:tcW w:type="dxa" w:w="2880"/>
          </w:tcPr>
          <w:p>
            <w:r>
              <w:t>Current Implied Volatility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69</w:t>
            </w:r>
          </w:p>
        </w:tc>
      </w:tr>
      <w:tr>
        <w:tc>
          <w:tcPr>
            <w:tcW w:type="dxa" w:w="2880"/>
          </w:tcPr>
          <w:p>
            <w:r>
              <w:t>Current Implied Quantile</w:t>
            </w:r>
          </w:p>
        </w:tc>
        <w:tc>
          <w:tcPr>
            <w:tcW w:type="dxa" w:w="2880"/>
          </w:tcPr>
          <w:p>
            <w:r>
              <w:t>9.26%</w:t>
            </w:r>
          </w:p>
        </w:tc>
        <w:tc>
          <w:tcPr>
            <w:tcW w:type="dxa" w:w="2880"/>
          </w:tcPr>
          <w:p>
            <w:r>
              <w:t>5.18%</w:t>
            </w:r>
          </w:p>
        </w:tc>
      </w:tr>
      <w:tr>
        <w:tc>
          <w:tcPr>
            <w:tcW w:type="dxa" w:w="2880"/>
          </w:tcPr>
          <w:p>
            <w:r>
              <w:t>Monthly Mean of Implied Volatility</w:t>
            </w:r>
          </w:p>
        </w:tc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69</w:t>
            </w:r>
          </w:p>
        </w:tc>
      </w:tr>
      <w:tr>
        <w:tc>
          <w:tcPr>
            <w:tcW w:type="dxa" w:w="2880"/>
          </w:tcPr>
          <w:p>
            <w:r>
              <w:t>Monthly Pct Change of Implied Volatility</w:t>
            </w:r>
          </w:p>
        </w:tc>
        <w:tc>
          <w:tcPr>
            <w:tcW w:type="dxa" w:w="2880"/>
          </w:tcPr>
          <w:p>
            <w:r>
              <w:t>22.31%</w:t>
            </w:r>
          </w:p>
        </w:tc>
        <w:tc>
          <w:tcPr>
            <w:tcW w:type="dxa" w:w="2880"/>
          </w:tcPr>
          <w:p>
            <w:r>
              <w:t>5.55%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