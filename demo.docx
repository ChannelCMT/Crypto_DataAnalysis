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473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ffPeriodBread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738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